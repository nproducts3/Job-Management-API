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Bangalore, Karnataka, India</w:t>
        <w:br/>
        <w:t>Phone: +91 98765 43210</w:t>
        <w:br/>
        <w:t>Email: john.doe@example.com</w:t>
        <w:br/>
        <w:t>LinkedIn: linkedin.com/in/johndoe</w:t>
        <w:br/>
        <w:t>GitHub: github.com/johndoe</w:t>
      </w:r>
    </w:p>
    <w:p>
      <w:pPr>
        <w:pStyle w:val="Heading1"/>
      </w:pPr>
      <w:r>
        <w:t>Professional Summary</w:t>
      </w:r>
    </w:p>
    <w:p>
      <w:r>
        <w:t>Experienced Senior Software Engineer with over 5 years of full-stack development expertise in building scalable web applications. Skilled in React, Node.js, TypeScript, AWS cloud services, and RESTful API design. Proven track record of delivering robust solutions in Agile environments and collaborating with cross-functional teams to drive innovation. Passionate about cloud-native architectures and continuous learning.</w:t>
      </w:r>
    </w:p>
    <w:p>
      <w:pPr>
        <w:pStyle w:val="Heading1"/>
      </w:pPr>
      <w:r>
        <w:t>Technical Skills</w:t>
      </w:r>
    </w:p>
    <w:p>
      <w:r>
        <w:t>- Languages: JavaScript (ES6+), TypeScript, Java, Python</w:t>
        <w:br/>
        <w:t>- Frontend: React, Redux, HTML5, CSS3, SASS</w:t>
        <w:br/>
        <w:t>- Backend: Node.js, Express.js, REST APIs, GraphQL</w:t>
        <w:br/>
        <w:t>- Cloud: AWS (EC2, S3, Lambda, RDS), Docker, Kubernetes</w:t>
        <w:br/>
        <w:t>- Databases: MongoDB, PostgreSQL, MySQL</w:t>
        <w:br/>
        <w:t>- Tools: Git, Jenkins, Jira, ESLint, Webpack</w:t>
        <w:br/>
        <w:t>- Methodologies: Agile, Scrum, TDD, CI/CD</w:t>
      </w:r>
    </w:p>
    <w:p>
      <w:pPr>
        <w:pStyle w:val="Heading1"/>
      </w:pPr>
      <w:r>
        <w:t>Professional Experience</w:t>
      </w:r>
    </w:p>
    <w:p>
      <w:r>
        <w:t>Senior Software Engineer - Full Stack</w:t>
        <w:br/>
        <w:t>Amazon, Bangalore</w:t>
        <w:br/>
        <w:t>Jan 2020 – Present</w:t>
      </w:r>
    </w:p>
    <w:p>
      <w:r>
        <w:t>• Developed and maintained scalable, high-performance web applications using React and Node.js, improving page load speed by 30%.</w:t>
        <w:br/>
        <w:t>• Designed RESTful APIs and integrated microservices hosted on AWS Lambda and EC2.</w:t>
        <w:br/>
        <w:t>• Led migration of legacy systems to cloud-native architecture with Docker and Kubernetes, reducing deployment times by 40%.</w:t>
        <w:br/>
        <w:t>• Collaborated with product managers and UX designers to implement customer-focused features, enhancing user engagement by 20%.</w:t>
        <w:br/>
        <w:t>• Mentored junior developers and conducted code reviews to maintain high code quality and enforce best practices.</w:t>
        <w:br/>
        <w:t>• Automated deployment pipelines using Jenkins and AWS CodePipeline, improving CI/CD efficiency.</w:t>
      </w:r>
    </w:p>
    <w:p>
      <w:r>
        <w:t>Software Engineer</w:t>
        <w:br/>
        <w:t>XYZ Technologies, Bangalore</w:t>
        <w:br/>
        <w:t>Aug 2017 – Dec 2019</w:t>
      </w:r>
    </w:p>
    <w:p>
      <w:r>
        <w:t>• Built responsive frontend components using React and Redux for enterprise web applications.</w:t>
        <w:br/>
        <w:t>• Developed backend APIs in Node.js and integrated third-party services including payment gateways and analytics.</w:t>
        <w:br/>
        <w:t>• Wrote unit and integration tests using Jest and Mocha, increasing code coverage to 85%.</w:t>
        <w:br/>
        <w:t>• Worked in Agile teams to deliver features on bi-weekly sprints and participated in daily stand-ups and retrospectives.</w:t>
      </w:r>
    </w:p>
    <w:p>
      <w:pPr>
        <w:pStyle w:val="Heading1"/>
      </w:pPr>
      <w:r>
        <w:t>Education</w:t>
      </w:r>
    </w:p>
    <w:p>
      <w:r>
        <w:t>Bachelor of Technology in Computer Science</w:t>
        <w:br/>
        <w:t>Indian Institute of Technology (IIT) Madras</w:t>
        <w:br/>
        <w:t>2013 – 2017</w:t>
      </w:r>
    </w:p>
    <w:p>
      <w:pPr>
        <w:pStyle w:val="Heading1"/>
      </w:pPr>
      <w:r>
        <w:t>Certifications</w:t>
      </w:r>
    </w:p>
    <w:p>
      <w:r>
        <w:t>• AWS Certified Solutions Architect – Associate</w:t>
        <w:br/>
        <w:t>• Certified Scrum Master (CSM)</w:t>
      </w:r>
    </w:p>
    <w:p>
      <w:pPr>
        <w:pStyle w:val="Heading1"/>
      </w:pPr>
      <w:r>
        <w:t>Projects</w:t>
      </w:r>
    </w:p>
    <w:p>
      <w:r>
        <w:t>• Cloud Inventory Management System: Designed a full-stack solution using React and Node.js to manage warehouse inventories, integrated with AWS S3 for file storage and real-time notifications using WebSockets.</w:t>
        <w:br/>
        <w:t>• E-commerce Platform: Developed scalable microservices architecture and a responsive UI for an online retail platform serving 100,000+ users.</w:t>
      </w:r>
    </w:p>
    <w:p>
      <w:pPr>
        <w:pStyle w:val="Heading1"/>
      </w:pPr>
      <w:r>
        <w:t>Languages</w:t>
      </w:r>
    </w:p>
    <w:p>
      <w:r>
        <w:t>English (Fluent)</w:t>
        <w:br/>
        <w:t>Hindi (Fluent)</w:t>
        <w:br/>
        <w:t>Kannada (Native)</w:t>
      </w:r>
    </w:p>
    <w:p>
      <w:pPr>
        <w:pStyle w:val="Heading1"/>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