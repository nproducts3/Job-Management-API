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5C7A" w:rsidRDefault="00000000">
      <w:pPr>
        <w:pStyle w:val="Title"/>
      </w:pPr>
      <w:r>
        <w:t>John Doe</w:t>
      </w:r>
    </w:p>
    <w:p w:rsidR="00835C7A" w:rsidRDefault="00000000">
      <w:r>
        <w:t>Email: johndoe@email.com</w:t>
      </w:r>
    </w:p>
    <w:p w:rsidR="00835C7A" w:rsidRDefault="00000000">
      <w:r>
        <w:t>Phone: +123-456-7890</w:t>
      </w:r>
    </w:p>
    <w:p w:rsidR="00835C7A" w:rsidRDefault="00000000">
      <w:r>
        <w:t>LinkedIn: linkedin.com/in/johndoe</w:t>
      </w:r>
    </w:p>
    <w:p w:rsidR="00835C7A" w:rsidRDefault="00000000">
      <w:r>
        <w:t>Portfolio: johndoeportfolio.com</w:t>
      </w:r>
    </w:p>
    <w:p w:rsidR="00835C7A" w:rsidRDefault="00000000">
      <w:pPr>
        <w:pStyle w:val="Heading1"/>
      </w:pPr>
      <w:r>
        <w:t>Objective</w:t>
      </w:r>
    </w:p>
    <w:p w:rsidR="00835C7A" w:rsidRDefault="00000000">
      <w:r>
        <w:t>A highly skilled and passionate Senior Software Engineer with 5+ years of experience in full-stack development. Proficient in building scalable web applications with a focus on React, Node.js, TypeScript, and AWS. Seeking to contribute expertise in cloud technologies, database design, and problem-solving skills to a dynamic team at Amazon.</w:t>
      </w:r>
    </w:p>
    <w:p w:rsidR="00835C7A" w:rsidRDefault="00000000">
      <w:pPr>
        <w:pStyle w:val="Heading1"/>
      </w:pPr>
      <w:r>
        <w:t>Skills</w:t>
      </w:r>
    </w:p>
    <w:p w:rsidR="00835C7A" w:rsidRDefault="00000000">
      <w:r>
        <w:t>- Frontend Development: React, JavaScript, TypeScript, HTML, CSS, Redux</w:t>
      </w:r>
      <w:r>
        <w:br/>
      </w:r>
      <w:r>
        <w:br/>
        <w:t>- Cloud Technologies: AWS (EC2, S3, Lambda, API Gateway, RDS)</w:t>
      </w:r>
      <w:r>
        <w:br/>
        <w:t>- Database Management: MongoDB, SQL, Database Design, Optimization</w:t>
      </w:r>
      <w:r>
        <w:br/>
        <w:t>- Version Control: Git, GitHub, GitLab</w:t>
      </w:r>
      <w:r>
        <w:br/>
        <w:t>- Development Tools: Webpack, Docker, Jenkins, VS Code</w:t>
      </w:r>
      <w:r>
        <w:br/>
        <w:t>- Testing &amp; Debugging: Mocha, Chai, Jest</w:t>
      </w:r>
      <w:r>
        <w:br/>
        <w:t>- Soft Skills: Problem-solving, Collaboration, Mentorship, Code reviews, Agile methodology</w:t>
      </w:r>
    </w:p>
    <w:p w:rsidR="00835C7A" w:rsidRDefault="00000000">
      <w:pPr>
        <w:pStyle w:val="Heading1"/>
      </w:pPr>
      <w:r>
        <w:t>Experience</w:t>
      </w:r>
    </w:p>
    <w:p w:rsidR="00835C7A" w:rsidRDefault="00000000">
      <w:r>
        <w:t>Senior Software Engineer - Full Stack</w:t>
      </w:r>
    </w:p>
    <w:p w:rsidR="00835C7A" w:rsidRDefault="00000000">
      <w:r>
        <w:t>XYZ Tech Solutions – Remote</w:t>
      </w:r>
    </w:p>
    <w:p w:rsidR="00835C7A" w:rsidRDefault="00000000">
      <w:r>
        <w:t>January 2022 – Present</w:t>
      </w:r>
    </w:p>
    <w:p w:rsidR="00835C7A" w:rsidRDefault="00000000">
      <w:r>
        <w:t>- Designed and developed scalable web applications using React, Node.js, and AWS, improving application performance by 30%.</w:t>
      </w:r>
      <w:r>
        <w:br/>
        <w:t>- Collaborated with product and design teams to build user-friendly interfaces, focusing on responsiveness and scalability.</w:t>
      </w:r>
      <w:r>
        <w:br/>
        <w:t>- Wrote clean, maintainable code with a focus on best practices and performance optimization.</w:t>
      </w:r>
      <w:r>
        <w:br/>
        <w:t>- Participated in regular code reviews and mentored junior developers on full-stack development practices.</w:t>
      </w:r>
      <w:r>
        <w:br/>
      </w:r>
      <w:r>
        <w:lastRenderedPageBreak/>
        <w:t>- Implemented RESTful APIs and integrated them with cloud services like AWS Lambda and API Gateway.</w:t>
      </w:r>
    </w:p>
    <w:p w:rsidR="00835C7A" w:rsidRDefault="00000000">
      <w:r>
        <w:t>Software Engineer - Full Stack</w:t>
      </w:r>
    </w:p>
    <w:p w:rsidR="00835C7A" w:rsidRDefault="00000000">
      <w:r>
        <w:t>ABC Innovations – Bangalore, India</w:t>
      </w:r>
    </w:p>
    <w:p w:rsidR="00835C7A" w:rsidRDefault="00000000">
      <w:r>
        <w:t>July 2018 – December 2021</w:t>
      </w:r>
    </w:p>
    <w:p w:rsidR="00835C7A" w:rsidRDefault="00000000">
      <w:r>
        <w:t>- Built and maintained web applications using React and Node.js, improving system uptime and reducing client-side errors by 25%.</w:t>
      </w:r>
      <w:r>
        <w:br/>
        <w:t>- Developed and optimized backend services with Node.js and MongoDB for scalability.</w:t>
      </w:r>
      <w:r>
        <w:br/>
        <w:t>- Worked with cloud technologies, including AWS EC2 and S3, to enhance the application's cloud infrastructure.</w:t>
      </w:r>
      <w:r>
        <w:br/>
        <w:t>- Optimized database queries and application performance, leading to a 20% improvement in response times.</w:t>
      </w:r>
      <w:r>
        <w:br/>
        <w:t>- Assisted in the transition from monolithic architecture to microservices, leveraging AWS services for seamless deployment.</w:t>
      </w:r>
    </w:p>
    <w:p w:rsidR="00835C7A" w:rsidRDefault="00000000">
      <w:pPr>
        <w:pStyle w:val="Heading1"/>
      </w:pPr>
      <w:r>
        <w:t>Education</w:t>
      </w:r>
    </w:p>
    <w:p w:rsidR="00835C7A" w:rsidRDefault="00000000">
      <w:r>
        <w:t>Bachelor of Technology in Computer Science</w:t>
      </w:r>
    </w:p>
    <w:p w:rsidR="00835C7A" w:rsidRDefault="00000000">
      <w:r>
        <w:t>University of Bangalore – Graduated: 2018</w:t>
      </w:r>
    </w:p>
    <w:p w:rsidR="00835C7A" w:rsidRDefault="00000000">
      <w:r>
        <w:t>Relevant Courses: Data Structures, Web Development, Cloud Computing, Database Management</w:t>
      </w:r>
    </w:p>
    <w:p w:rsidR="00835C7A" w:rsidRDefault="00000000">
      <w:pPr>
        <w:pStyle w:val="Heading1"/>
      </w:pPr>
      <w:r>
        <w:t>Certifications</w:t>
      </w:r>
    </w:p>
    <w:p w:rsidR="00835C7A" w:rsidRDefault="00000000">
      <w:r>
        <w:t>- AWS Certified Solutions Architect</w:t>
      </w:r>
      <w:r>
        <w:br/>
        <w:t>- Full Stack Web Development Certification – Udemy</w:t>
      </w:r>
      <w:r>
        <w:br/>
        <w:t>- React.js and Node.js Certification – Coursera</w:t>
      </w:r>
    </w:p>
    <w:p w:rsidR="00835C7A" w:rsidRDefault="00000000">
      <w:pPr>
        <w:pStyle w:val="Heading1"/>
      </w:pPr>
      <w:r>
        <w:t>Portfolio</w:t>
      </w:r>
    </w:p>
    <w:p w:rsidR="00835C7A" w:rsidRDefault="00000000">
      <w:r>
        <w:t>Visit my portfolio at johndoeportfolio.com to view my projects and code samples.</w:t>
      </w:r>
    </w:p>
    <w:p w:rsidR="00835C7A" w:rsidRDefault="00000000">
      <w:pPr>
        <w:pStyle w:val="Heading1"/>
      </w:pPr>
      <w:r>
        <w:t>References</w:t>
      </w:r>
    </w:p>
    <w:p w:rsidR="00835C7A" w:rsidRDefault="00000000">
      <w:r>
        <w:t>Available upon request.</w:t>
      </w:r>
    </w:p>
    <w:sectPr w:rsidR="00835C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995571">
    <w:abstractNumId w:val="8"/>
  </w:num>
  <w:num w:numId="2" w16cid:durableId="811992671">
    <w:abstractNumId w:val="6"/>
  </w:num>
  <w:num w:numId="3" w16cid:durableId="910501288">
    <w:abstractNumId w:val="5"/>
  </w:num>
  <w:num w:numId="4" w16cid:durableId="1034233560">
    <w:abstractNumId w:val="4"/>
  </w:num>
  <w:num w:numId="5" w16cid:durableId="400173800">
    <w:abstractNumId w:val="7"/>
  </w:num>
  <w:num w:numId="6" w16cid:durableId="588008148">
    <w:abstractNumId w:val="3"/>
  </w:num>
  <w:num w:numId="7" w16cid:durableId="1816529752">
    <w:abstractNumId w:val="2"/>
  </w:num>
  <w:num w:numId="8" w16cid:durableId="1070082930">
    <w:abstractNumId w:val="1"/>
  </w:num>
  <w:num w:numId="9" w16cid:durableId="9240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34CD"/>
    <w:rsid w:val="00835C7A"/>
    <w:rsid w:val="00AA1D8D"/>
    <w:rsid w:val="00B47730"/>
    <w:rsid w:val="00CB0664"/>
    <w:rsid w:val="00E35D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058B9"/>
  <w14:defaultImageDpi w14:val="300"/>
  <w15:docId w15:val="{205575F9-63E0-4F51-A735-200E1965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Nikitha Bathala</cp:lastModifiedBy>
  <cp:revision>2</cp:revision>
  <dcterms:created xsi:type="dcterms:W3CDTF">2025-06-10T06:54:00Z</dcterms:created>
  <dcterms:modified xsi:type="dcterms:W3CDTF">2025-06-10T06:54:00Z</dcterms:modified>
  <cp:category/>
</cp:coreProperties>
</file>