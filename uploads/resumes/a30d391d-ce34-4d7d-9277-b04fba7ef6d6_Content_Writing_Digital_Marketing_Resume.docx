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</w:t>
        <w:br/>
        <w:t>Phone: +123-456-7890</w:t>
        <w:br/>
        <w:t>LinkedIn: linkedin.com/in/johndoe</w:t>
        <w:br/>
        <w:t>Portfolio: johndoeportfolio.com</w:t>
        <w:br/>
      </w:r>
    </w:p>
    <w:p>
      <w:pPr>
        <w:pStyle w:val="Heading1"/>
      </w:pPr>
      <w:r>
        <w:t>Objective</w:t>
      </w:r>
    </w:p>
    <w:p>
      <w:r>
        <w:t>A highly motivated and creative individual seeking a Content Writer and Digital Marketing position where I can utilize my skills in content creation, social media management, digital marketing strategies, and data analytics to contribute to the growth of the organization.</w:t>
      </w:r>
    </w:p>
    <w:p>
      <w:pPr>
        <w:pStyle w:val="Heading1"/>
      </w:pPr>
      <w:r>
        <w:t>Skills</w:t>
      </w:r>
    </w:p>
    <w:p>
      <w:r>
        <w:t>- Content Writing: Blog writing, SEO content, creative copywriting, proofreading, editing, storytelling.</w:t>
        <w:br/>
        <w:t>- Digital Marketing: SEO, SEM, email campaigns, content marketing, lead generation, Google Ads.</w:t>
        <w:br/>
        <w:t>- Social Media: Content creation, social media strategy, community management, influencer marketing.</w:t>
        <w:br/>
        <w:t>- Analytics: Google Analytics, social media insights, performance tracking, data analysis, A/B testing.</w:t>
        <w:br/>
        <w:t>- Creativity: Visual content creation, brand storytelling, design thinking, brainstorming and concept development.</w:t>
      </w:r>
    </w:p>
    <w:p>
      <w:pPr>
        <w:pStyle w:val="Heading1"/>
      </w:pPr>
      <w:r>
        <w:t>Experience</w:t>
      </w:r>
    </w:p>
    <w:p>
      <w:pPr>
        <w:pStyle w:val="Heading2"/>
      </w:pPr>
      <w:r>
        <w:t>Content Writer</w:t>
      </w:r>
    </w:p>
    <w:p>
      <w:r>
        <w:t>XYZ Digital Agency – Remote</w:t>
        <w:br/>
        <w:t>January 2023 – Present</w:t>
      </w:r>
    </w:p>
    <w:p>
      <w:r>
        <w:t>• Create SEO-optimized blog posts, articles, and website copy for clients in various industries, increasing organic traffic by 30%.</w:t>
        <w:br/>
        <w:t>• Collaborate with the marketing team to develop content strategies that align with client goals and target audiences.</w:t>
        <w:br/>
        <w:t>• Edit and proofread content to ensure clarity, consistency, and adherence to brand voice.</w:t>
      </w:r>
    </w:p>
    <w:p>
      <w:pPr>
        <w:pStyle w:val="Heading2"/>
      </w:pPr>
      <w:r>
        <w:t>Digital Marketing Assistant</w:t>
      </w:r>
    </w:p>
    <w:p>
      <w:r>
        <w:t>ABC Marketing Solutions – City, Country</w:t>
        <w:br/>
        <w:t>June 2021 – December 2022</w:t>
      </w:r>
    </w:p>
    <w:p>
      <w:r>
        <w:t>• Managed and grew social media accounts, achieving a 20% increase in engagement across platforms (Instagram, Facebook, Twitter).</w:t>
        <w:br/>
        <w:t>• Implemented email marketing campaigns, resulting in a 15% increase in lead generation and customer conversion.</w:t>
        <w:br/>
        <w:t>• Conducted market research and analyzed competitor strategies to optimize marketing campaigns.</w:t>
      </w:r>
    </w:p>
    <w:p>
      <w:pPr>
        <w:pStyle w:val="Heading2"/>
      </w:pPr>
      <w:r>
        <w:t>Social Media Coordinator</w:t>
      </w:r>
    </w:p>
    <w:p>
      <w:r>
        <w:t>Creative Solutions – City, Country</w:t>
        <w:br/>
        <w:t>March 2020 – May 2021</w:t>
      </w:r>
    </w:p>
    <w:p>
      <w:r>
        <w:t>• Developed and scheduled engaging content for multiple social media platforms, growing followers by 25%.</w:t>
        <w:br/>
        <w:t>• Collaborated with graphic designers to create visually appealing posts and multimedia content for campaigns.</w:t>
        <w:br/>
        <w:t>• Used analytics tools to track and report on social media performance and optimize content strategy.</w:t>
      </w:r>
    </w:p>
    <w:p>
      <w:pPr>
        <w:pStyle w:val="Heading1"/>
      </w:pPr>
      <w:r>
        <w:t>Education</w:t>
      </w:r>
    </w:p>
    <w:p>
      <w:r>
        <w:t>Bachelor of Arts in Marketing</w:t>
        <w:br/>
        <w:t>University of City, Country – Graduated: 2020</w:t>
      </w:r>
    </w:p>
    <w:p>
      <w:r>
        <w:t>Relevant Courses: Digital Marketing, Content Marketing, Social Media Strategies, Consumer Behavior, Marketing Analytics.</w:t>
      </w:r>
    </w:p>
    <w:p>
      <w:pPr>
        <w:pStyle w:val="Heading1"/>
      </w:pPr>
      <w:r>
        <w:t>Certifications</w:t>
      </w:r>
    </w:p>
    <w:p>
      <w:r>
        <w:t>• Google Analytics Certification</w:t>
        <w:br/>
        <w:t>• HubSpot Content Marketing Certification</w:t>
        <w:br/>
        <w:t>• Social Media Marketing Certification – Hootsuite Academy</w:t>
      </w:r>
    </w:p>
    <w:p>
      <w:pPr>
        <w:pStyle w:val="Heading1"/>
      </w:pPr>
      <w:r>
        <w:t>Portfolio</w:t>
      </w:r>
    </w:p>
    <w:p>
      <w:r>
        <w:t>Visit my portfolio at johndoeportfolio.com to view my work samples and content.</w:t>
      </w:r>
    </w:p>
    <w:p>
      <w:pPr>
        <w:pStyle w:val="Heading1"/>
      </w:pPr>
      <w: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