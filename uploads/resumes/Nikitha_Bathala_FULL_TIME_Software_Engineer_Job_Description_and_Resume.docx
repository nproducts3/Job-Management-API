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Software Engineer - Job Description &amp; Sample Resume</w:t>
      </w:r>
    </w:p>
    <w:p>
      <w:pPr>
        <w:pStyle w:val="Heading1"/>
      </w:pPr>
      <w:r>
        <w:t>Job Description</w:t>
      </w:r>
    </w:p>
    <w:p>
      <w:r>
        <w:t>We are seeking a highly skilled and motivated Software Engineer to join our dynamic team at Acme Corp. The ideal candidate will be responsible for designing, developing, and maintaining high-quality software solutions. You will work closely with cross-functional teams to understand business requirements and deliver scalable, reliable applications using modern technologies and best practices.</w:t>
      </w:r>
    </w:p>
    <w:p>
      <w:pPr>
        <w:pStyle w:val="Heading2"/>
      </w:pPr>
      <w:r>
        <w:t>Qualifications</w:t>
      </w:r>
    </w:p>
    <w:p>
      <w:r>
        <w:t>• BSc in Computer Science, Software Engineering, or related field</w:t>
        <w:br/>
        <w:t>• Strong proficiency in Java, Python, or similar languages</w:t>
        <w:br/>
        <w:t>• Experience with REST APIs, cloud platforms like AWS or Azure, and databases such as MySQL or PostgreSQL</w:t>
        <w:br/>
        <w:t>• Familiarity with front-end technologies such as JavaScript, React, or Angular is a plus</w:t>
        <w:br/>
        <w:t>• Knowledge of version control systems like Git</w:t>
        <w:br/>
        <w:t>• Excellent problem-solving and communication skills</w:t>
        <w:br/>
        <w:t>• Required Skills: Java, Python, JavaScript, MySQL, PostgreSQL, REST APIs, Git, AWS or Azure, Docker, Agile methodologies</w:t>
      </w:r>
    </w:p>
    <w:p>
      <w:pPr>
        <w:pStyle w:val="Heading2"/>
      </w:pPr>
      <w:r>
        <w:t>Responsibilities</w:t>
      </w:r>
    </w:p>
    <w:p>
      <w:r>
        <w:t>• Design, develop, and maintain high-quality software applications</w:t>
        <w:br/>
        <w:t>• Collaborate with cross-functional teams to define, design, and ship new features</w:t>
        <w:br/>
        <w:t>• Write clean, scalable, and efficient code following best practices</w:t>
        <w:br/>
        <w:t>• Troubleshoot, debug, and upgrade existing software</w:t>
        <w:br/>
        <w:t>• Participate in code reviews and contribute to team knowledge sharing</w:t>
        <w:br/>
        <w:t>• Ensure software meets all requirements of quality, security, scalability, and performance</w:t>
      </w:r>
    </w:p>
    <w:p>
      <w:pPr>
        <w:pStyle w:val="Heading2"/>
      </w:pPr>
      <w:r>
        <w:t>Benefits</w:t>
      </w:r>
    </w:p>
    <w:p>
      <w:r>
        <w:t>• Health Insurance</w:t>
        <w:br/>
        <w:t>• Paid Time Off (PTO)</w:t>
        <w:br/>
        <w:t>• 401(k) Retirement Plan</w:t>
        <w:br/>
        <w:t>• Remote Work Options</w:t>
        <w:br/>
        <w:t>• Professional Development Opportunities</w:t>
        <w:br/>
        <w:t>• Performance Bonuses</w:t>
      </w:r>
    </w:p>
    <w:p>
      <w:pPr>
        <w:pStyle w:val="Heading1"/>
      </w:pPr>
      <w:r>
        <w:t>Sample Resume</w:t>
      </w:r>
    </w:p>
    <w:p>
      <w:r>
        <w:t>Name: John Doe</w:t>
        <w:br/>
        <w:t>Location: New York, NY</w:t>
        <w:br/>
        <w:t>Email: johndoe@example.com</w:t>
        <w:br/>
        <w:t>Phone: (123) 456-7890</w:t>
      </w:r>
    </w:p>
    <w:p>
      <w:pPr>
        <w:pStyle w:val="Heading2"/>
      </w:pPr>
      <w:r>
        <w:t>Objective</w:t>
      </w:r>
    </w:p>
    <w:p>
      <w:r>
        <w:t>Motivated Software Engineer with 3+ years of experience in developing scalable, efficient software solutions. Passionate about learning and applying new technologies to solve real-world problems.</w:t>
      </w:r>
    </w:p>
    <w:p>
      <w:pPr>
        <w:pStyle w:val="Heading2"/>
      </w:pPr>
      <w:r>
        <w:t>Skills</w:t>
      </w:r>
    </w:p>
    <w:p>
      <w:r>
        <w:t>• Programming Languages: Java, Python, JavaScript</w:t>
        <w:br/>
        <w:t>• Databases: MySQL, PostgreSQL</w:t>
        <w:br/>
        <w:t>• Cloud Platforms: AWS, Azure</w:t>
        <w:br/>
        <w:t>• APIs: REST, GraphQL</w:t>
        <w:br/>
        <w:t>• Tools: Git, Docker, Jenkins</w:t>
        <w:br/>
        <w:t>• Other: Agile, Scrum, Problem-Solving</w:t>
      </w:r>
    </w:p>
    <w:p>
      <w:pPr>
        <w:pStyle w:val="Heading2"/>
      </w:pPr>
      <w:r>
        <w:t>Education</w:t>
      </w:r>
    </w:p>
    <w:p>
      <w:r>
        <w:t>BSc in Computer Science</w:t>
        <w:br/>
        <w:t>XYZ University, 2020</w:t>
      </w:r>
    </w:p>
    <w:p>
      <w:pPr>
        <w:pStyle w:val="Heading2"/>
      </w:pPr>
      <w:r>
        <w:t>Experience</w:t>
      </w:r>
    </w:p>
    <w:p>
      <w:r>
        <w:t>Software Engineer</w:t>
        <w:br/>
        <w:t>Acme Corp, New York, NY</w:t>
        <w:br/>
        <w:t>Jan 2023 – Present</w:t>
        <w:br/>
        <w:t>• Developed and maintained scalable software solutions for enterprise clients</w:t>
        <w:br/>
        <w:t>• Collaborated with teams to gather requirements and implement best-fit technology solutions</w:t>
        <w:br/>
        <w:t>• Improved system performance by optimizing backend processes and database queries</w:t>
        <w:br/>
        <w:br/>
        <w:t>Junior Software Developer</w:t>
        <w:br/>
        <w:t>Tech Solutions Inc., New York, NY</w:t>
        <w:br/>
        <w:t>Aug 2020 – Dec 2022</w:t>
        <w:br/>
        <w:t>• Supported senior developers in building and maintaining web applications</w:t>
        <w:br/>
        <w:t>• Participated in code reviews and agile development processes</w:t>
      </w:r>
    </w:p>
    <w:p>
      <w:pPr>
        <w:pStyle w:val="Heading2"/>
      </w:pPr>
      <w:r>
        <w:t>Certifications</w:t>
      </w:r>
    </w:p>
    <w:p>
      <w:r>
        <w:t>• AWS Certified Developer – Associate</w:t>
        <w:br/>
        <w:t>• Oracle Certified Java Programmer</w:t>
      </w:r>
    </w:p>
    <w:p>
      <w:pPr>
        <w:pStyle w:val="Heading2"/>
      </w:pPr>
      <w:r>
        <w:t>Projects</w:t>
      </w:r>
    </w:p>
    <w:p>
      <w:r>
        <w:t>• Developed an internal dashboard to automate reporting, reducing manual work by 50%</w:t>
        <w:br/>
        <w:t>• Led the migration of on-premises applications to AWS Cloud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